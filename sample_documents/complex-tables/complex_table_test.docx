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03E4" w:rsidRDefault="00000000">
      <w:pPr>
        <w:pStyle w:val="aa"/>
      </w:pPr>
      <w:r>
        <w:t>Complex Table Test Document</w:t>
      </w:r>
    </w:p>
    <w:p w:rsidR="00B903E4" w:rsidRDefault="00000000">
      <w:r>
        <w:t>This document contains a complex table with various merged cells to test extraction capabilities.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308"/>
        <w:gridCol w:w="1234"/>
        <w:gridCol w:w="1234"/>
        <w:gridCol w:w="1234"/>
        <w:gridCol w:w="1234"/>
        <w:gridCol w:w="1234"/>
        <w:gridCol w:w="1234"/>
      </w:tblGrid>
      <w:tr w:rsidR="00B903E4">
        <w:tc>
          <w:tcPr>
            <w:tcW w:w="3702" w:type="dxa"/>
            <w:gridSpan w:val="3"/>
          </w:tcPr>
          <w:p w:rsidR="00B903E4" w:rsidRDefault="00000000">
            <w:r>
              <w:t>Company Overview</w:t>
            </w:r>
          </w:p>
        </w:tc>
        <w:tc>
          <w:tcPr>
            <w:tcW w:w="1234" w:type="dxa"/>
          </w:tcPr>
          <w:p w:rsidR="00B903E4" w:rsidRDefault="00000000">
            <w:r>
              <w:t>Q1</w:t>
            </w:r>
          </w:p>
        </w:tc>
        <w:tc>
          <w:tcPr>
            <w:tcW w:w="1234" w:type="dxa"/>
          </w:tcPr>
          <w:p w:rsidR="00B903E4" w:rsidRDefault="00000000">
            <w:r>
              <w:t>Q2</w:t>
            </w:r>
          </w:p>
        </w:tc>
        <w:tc>
          <w:tcPr>
            <w:tcW w:w="1234" w:type="dxa"/>
          </w:tcPr>
          <w:p w:rsidR="00B903E4" w:rsidRDefault="00000000">
            <w:r>
              <w:t>Q3</w:t>
            </w:r>
          </w:p>
        </w:tc>
        <w:tc>
          <w:tcPr>
            <w:tcW w:w="1234" w:type="dxa"/>
          </w:tcPr>
          <w:p w:rsidR="00B903E4" w:rsidRDefault="00000000">
            <w:r>
              <w:t>Q4</w:t>
            </w:r>
          </w:p>
        </w:tc>
      </w:tr>
      <w:tr w:rsidR="00B903E4">
        <w:tc>
          <w:tcPr>
            <w:tcW w:w="1234" w:type="dxa"/>
            <w:vMerge w:val="restart"/>
          </w:tcPr>
          <w:p w:rsidR="00B903E4" w:rsidRDefault="00000000">
            <w:r>
              <w:t>Division</w:t>
            </w:r>
          </w:p>
        </w:tc>
        <w:tc>
          <w:tcPr>
            <w:tcW w:w="1234" w:type="dxa"/>
          </w:tcPr>
          <w:p w:rsidR="00B903E4" w:rsidRDefault="00000000">
            <w:r>
              <w:t>Region</w:t>
            </w:r>
          </w:p>
        </w:tc>
        <w:tc>
          <w:tcPr>
            <w:tcW w:w="1234" w:type="dxa"/>
          </w:tcPr>
          <w:p w:rsidR="00B903E4" w:rsidRDefault="00000000">
            <w:r>
              <w:t>Product</w:t>
            </w:r>
          </w:p>
        </w:tc>
        <w:tc>
          <w:tcPr>
            <w:tcW w:w="2468" w:type="dxa"/>
            <w:gridSpan w:val="2"/>
          </w:tcPr>
          <w:p w:rsidR="00B903E4" w:rsidRDefault="00000000">
            <w:r>
              <w:t>First Half</w:t>
            </w:r>
          </w:p>
        </w:tc>
        <w:tc>
          <w:tcPr>
            <w:tcW w:w="2468" w:type="dxa"/>
            <w:gridSpan w:val="2"/>
          </w:tcPr>
          <w:p w:rsidR="00B903E4" w:rsidRDefault="00000000">
            <w:r>
              <w:t>Second Half</w:t>
            </w:r>
          </w:p>
        </w:tc>
      </w:tr>
      <w:tr w:rsidR="00B903E4">
        <w:tc>
          <w:tcPr>
            <w:tcW w:w="1234" w:type="dxa"/>
            <w:vMerge/>
          </w:tcPr>
          <w:p w:rsidR="00B903E4" w:rsidRDefault="00B903E4"/>
        </w:tc>
        <w:tc>
          <w:tcPr>
            <w:tcW w:w="1234" w:type="dxa"/>
          </w:tcPr>
          <w:p w:rsidR="00B903E4" w:rsidRDefault="00000000">
            <w:r>
              <w:t>North</w:t>
            </w:r>
          </w:p>
        </w:tc>
        <w:tc>
          <w:tcPr>
            <w:tcW w:w="1234" w:type="dxa"/>
          </w:tcPr>
          <w:p w:rsidR="00B903E4" w:rsidRDefault="00000000">
            <w:r>
              <w:t>Widget A</w:t>
            </w:r>
          </w:p>
        </w:tc>
        <w:tc>
          <w:tcPr>
            <w:tcW w:w="1234" w:type="dxa"/>
          </w:tcPr>
          <w:p w:rsidR="00B903E4" w:rsidRDefault="00000000">
            <w:r>
              <w:t>$10K</w:t>
            </w:r>
          </w:p>
        </w:tc>
        <w:tc>
          <w:tcPr>
            <w:tcW w:w="1234" w:type="dxa"/>
          </w:tcPr>
          <w:p w:rsidR="00B903E4" w:rsidRDefault="00000000">
            <w:r>
              <w:t>$12K</w:t>
            </w:r>
          </w:p>
        </w:tc>
        <w:tc>
          <w:tcPr>
            <w:tcW w:w="1234" w:type="dxa"/>
          </w:tcPr>
          <w:p w:rsidR="00B903E4" w:rsidRDefault="00000000">
            <w:r>
              <w:t>$15K</w:t>
            </w:r>
          </w:p>
        </w:tc>
        <w:tc>
          <w:tcPr>
            <w:tcW w:w="1234" w:type="dxa"/>
          </w:tcPr>
          <w:p w:rsidR="00B903E4" w:rsidRDefault="00000000">
            <w:r>
              <w:t>$18K</w:t>
            </w:r>
          </w:p>
        </w:tc>
      </w:tr>
      <w:tr w:rsidR="00B903E4">
        <w:tc>
          <w:tcPr>
            <w:tcW w:w="1234" w:type="dxa"/>
            <w:vMerge w:val="restart"/>
          </w:tcPr>
          <w:p w:rsidR="00B903E4" w:rsidRDefault="00000000">
            <w:r>
              <w:t>Technology</w:t>
            </w:r>
          </w:p>
        </w:tc>
        <w:tc>
          <w:tcPr>
            <w:tcW w:w="1234" w:type="dxa"/>
          </w:tcPr>
          <w:p w:rsidR="00B903E4" w:rsidRDefault="00000000">
            <w:r>
              <w:t>South</w:t>
            </w:r>
          </w:p>
        </w:tc>
        <w:tc>
          <w:tcPr>
            <w:tcW w:w="1234" w:type="dxa"/>
          </w:tcPr>
          <w:p w:rsidR="00B903E4" w:rsidRDefault="00000000">
            <w:r>
              <w:t>Widget B</w:t>
            </w:r>
          </w:p>
        </w:tc>
        <w:tc>
          <w:tcPr>
            <w:tcW w:w="1234" w:type="dxa"/>
          </w:tcPr>
          <w:p w:rsidR="00B903E4" w:rsidRDefault="00000000">
            <w:r>
              <w:t>$20K</w:t>
            </w:r>
          </w:p>
        </w:tc>
        <w:tc>
          <w:tcPr>
            <w:tcW w:w="1234" w:type="dxa"/>
          </w:tcPr>
          <w:p w:rsidR="00B903E4" w:rsidRDefault="00000000">
            <w:r>
              <w:t>$22K</w:t>
            </w:r>
          </w:p>
        </w:tc>
        <w:tc>
          <w:tcPr>
            <w:tcW w:w="1234" w:type="dxa"/>
          </w:tcPr>
          <w:p w:rsidR="00B903E4" w:rsidRDefault="00000000">
            <w:r>
              <w:t>$25K</w:t>
            </w:r>
          </w:p>
        </w:tc>
        <w:tc>
          <w:tcPr>
            <w:tcW w:w="1234" w:type="dxa"/>
          </w:tcPr>
          <w:p w:rsidR="00B903E4" w:rsidRDefault="00000000">
            <w:r>
              <w:t>$28K</w:t>
            </w:r>
          </w:p>
        </w:tc>
      </w:tr>
      <w:tr w:rsidR="00B903E4">
        <w:tc>
          <w:tcPr>
            <w:tcW w:w="1234" w:type="dxa"/>
            <w:vMerge/>
          </w:tcPr>
          <w:p w:rsidR="00B903E4" w:rsidRDefault="00B903E4"/>
        </w:tc>
        <w:tc>
          <w:tcPr>
            <w:tcW w:w="1234" w:type="dxa"/>
          </w:tcPr>
          <w:p w:rsidR="00B903E4" w:rsidRDefault="00000000">
            <w:r>
              <w:t>East</w:t>
            </w:r>
          </w:p>
        </w:tc>
        <w:tc>
          <w:tcPr>
            <w:tcW w:w="2468" w:type="dxa"/>
            <w:gridSpan w:val="2"/>
          </w:tcPr>
          <w:p w:rsidR="00B903E4" w:rsidRDefault="00000000">
            <w:r>
              <w:t>Combined Products</w:t>
            </w:r>
          </w:p>
        </w:tc>
        <w:tc>
          <w:tcPr>
            <w:tcW w:w="1234" w:type="dxa"/>
          </w:tcPr>
          <w:p w:rsidR="00B903E4" w:rsidRDefault="00000000">
            <w:r>
              <w:t>$30K</w:t>
            </w:r>
          </w:p>
        </w:tc>
        <w:tc>
          <w:tcPr>
            <w:tcW w:w="1234" w:type="dxa"/>
          </w:tcPr>
          <w:p w:rsidR="00B903E4" w:rsidRDefault="00000000">
            <w:r>
              <w:t>$35K</w:t>
            </w:r>
          </w:p>
        </w:tc>
        <w:tc>
          <w:tcPr>
            <w:tcW w:w="1234" w:type="dxa"/>
          </w:tcPr>
          <w:p w:rsidR="00B903E4" w:rsidRDefault="00000000">
            <w:r>
              <w:t>$40K</w:t>
            </w:r>
          </w:p>
        </w:tc>
      </w:tr>
      <w:tr w:rsidR="00B903E4">
        <w:tc>
          <w:tcPr>
            <w:tcW w:w="1234" w:type="dxa"/>
            <w:vMerge/>
          </w:tcPr>
          <w:p w:rsidR="00B903E4" w:rsidRDefault="00B903E4"/>
        </w:tc>
        <w:tc>
          <w:tcPr>
            <w:tcW w:w="2468" w:type="dxa"/>
            <w:gridSpan w:val="2"/>
          </w:tcPr>
          <w:p w:rsidR="00B903E4" w:rsidRDefault="00000000">
            <w:r>
              <w:t>All Regions Total</w:t>
            </w:r>
          </w:p>
        </w:tc>
        <w:tc>
          <w:tcPr>
            <w:tcW w:w="1234" w:type="dxa"/>
          </w:tcPr>
          <w:p w:rsidR="00B903E4" w:rsidRDefault="00000000">
            <w:r>
              <w:t>$50K</w:t>
            </w:r>
          </w:p>
        </w:tc>
        <w:tc>
          <w:tcPr>
            <w:tcW w:w="1234" w:type="dxa"/>
          </w:tcPr>
          <w:p w:rsidR="00B903E4" w:rsidRDefault="00000000">
            <w:r>
              <w:t>$54K</w:t>
            </w:r>
          </w:p>
        </w:tc>
        <w:tc>
          <w:tcPr>
            <w:tcW w:w="1234" w:type="dxa"/>
          </w:tcPr>
          <w:p w:rsidR="00B903E4" w:rsidRDefault="00000000">
            <w:r>
              <w:t>$60K</w:t>
            </w:r>
          </w:p>
        </w:tc>
        <w:tc>
          <w:tcPr>
            <w:tcW w:w="1234" w:type="dxa"/>
          </w:tcPr>
          <w:p w:rsidR="00B903E4" w:rsidRDefault="00000000">
            <w:r>
              <w:t>$68K</w:t>
            </w:r>
          </w:p>
        </w:tc>
      </w:tr>
      <w:tr w:rsidR="00B903E4">
        <w:tc>
          <w:tcPr>
            <w:tcW w:w="3702" w:type="dxa"/>
            <w:gridSpan w:val="3"/>
          </w:tcPr>
          <w:p w:rsidR="00B903E4" w:rsidRDefault="00000000">
            <w:r>
              <w:t>Subtotal (All Divisions)</w:t>
            </w:r>
          </w:p>
        </w:tc>
        <w:tc>
          <w:tcPr>
            <w:tcW w:w="1234" w:type="dxa"/>
          </w:tcPr>
          <w:p w:rsidR="00B903E4" w:rsidRDefault="00000000">
            <w:r>
              <w:t>$80K</w:t>
            </w:r>
          </w:p>
        </w:tc>
        <w:tc>
          <w:tcPr>
            <w:tcW w:w="1234" w:type="dxa"/>
          </w:tcPr>
          <w:p w:rsidR="00B903E4" w:rsidRDefault="00000000">
            <w:r>
              <w:t>$88K</w:t>
            </w:r>
          </w:p>
        </w:tc>
        <w:tc>
          <w:tcPr>
            <w:tcW w:w="1234" w:type="dxa"/>
          </w:tcPr>
          <w:p w:rsidR="00B903E4" w:rsidRDefault="00000000">
            <w:r>
              <w:t>$100K</w:t>
            </w:r>
          </w:p>
        </w:tc>
        <w:tc>
          <w:tcPr>
            <w:tcW w:w="1234" w:type="dxa"/>
          </w:tcPr>
          <w:p w:rsidR="00B903E4" w:rsidRDefault="00000000">
            <w:r>
              <w:t>$114K</w:t>
            </w:r>
          </w:p>
        </w:tc>
      </w:tr>
      <w:tr w:rsidR="00B903E4">
        <w:tc>
          <w:tcPr>
            <w:tcW w:w="4936" w:type="dxa"/>
            <w:gridSpan w:val="4"/>
          </w:tcPr>
          <w:p w:rsidR="00B903E4" w:rsidRDefault="00000000">
            <w:r>
              <w:t>Grand Total (All Quarters)</w:t>
            </w:r>
          </w:p>
        </w:tc>
        <w:tc>
          <w:tcPr>
            <w:tcW w:w="3702" w:type="dxa"/>
            <w:gridSpan w:val="3"/>
          </w:tcPr>
          <w:p w:rsidR="00B903E4" w:rsidRDefault="00000000">
            <w:r>
              <w:t>Annual Total: $382K</w:t>
            </w:r>
          </w:p>
        </w:tc>
      </w:tr>
    </w:tbl>
    <w:p w:rsidR="00B903E4" w:rsidRDefault="00000000">
      <w:r>
        <w:br/>
        <w:t>This table demonstrates:</w:t>
      </w:r>
    </w:p>
    <w:p w:rsidR="00B903E4" w:rsidRDefault="00000000">
      <w:r>
        <w:t>• Column spans (Company Overview, First/Second Half, Combined Products, etc.)</w:t>
      </w:r>
    </w:p>
    <w:p w:rsidR="00B903E4" w:rsidRDefault="00000000">
      <w:r>
        <w:t>• Row spans (Division, Technology)</w:t>
      </w:r>
    </w:p>
    <w:p w:rsidR="00B903E4" w:rsidRDefault="00000000">
      <w:r>
        <w:t>• Complex arrangements with multiple merge patterns</w:t>
      </w:r>
    </w:p>
    <w:p w:rsidR="005A2A50" w:rsidRDefault="00000000">
      <w:pPr>
        <w:rPr>
          <w:rFonts w:eastAsia="新細明體" w:hint="eastAsia"/>
          <w:lang w:eastAsia="zh-TW"/>
        </w:rPr>
      </w:pPr>
      <w:r>
        <w:t>• Nested merge scenarios</w:t>
      </w:r>
    </w:p>
    <w:p w:rsidR="005A2A50" w:rsidRPr="005A2A50" w:rsidRDefault="005A2A50" w:rsidP="005A2A50">
      <w:pPr>
        <w:pStyle w:val="1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Sample Image</w:t>
      </w:r>
    </w:p>
    <w:p w:rsidR="005A2A50" w:rsidRPr="005A2A50" w:rsidRDefault="005A2A50">
      <w:pPr>
        <w:rPr>
          <w:rFonts w:eastAsia="新細明體" w:hint="eastAsia"/>
          <w:lang w:eastAsia="zh-TW"/>
        </w:rPr>
      </w:pPr>
      <w:r>
        <w:rPr>
          <w:noProof/>
        </w:rPr>
        <w:drawing>
          <wp:inline distT="0" distB="0" distL="0" distR="0" wp14:anchorId="499C359A" wp14:editId="08C127BF">
            <wp:extent cx="3657600" cy="2743200"/>
            <wp:effectExtent l="0" t="0" r="0" b="0"/>
            <wp:docPr id="1" name="Picture 1" descr="一張含有 螢幕擷取畫面, 文字, 圓形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一張含有 螢幕擷取畫面, 文字, 圓形, 圖表 的圖片&#10;&#10;AI 產生的內容可能不正確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50" w:rsidRPr="005A2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608178">
    <w:abstractNumId w:val="8"/>
  </w:num>
  <w:num w:numId="2" w16cid:durableId="1074162108">
    <w:abstractNumId w:val="6"/>
  </w:num>
  <w:num w:numId="3" w16cid:durableId="348141063">
    <w:abstractNumId w:val="5"/>
  </w:num>
  <w:num w:numId="4" w16cid:durableId="721759115">
    <w:abstractNumId w:val="4"/>
  </w:num>
  <w:num w:numId="5" w16cid:durableId="897279799">
    <w:abstractNumId w:val="7"/>
  </w:num>
  <w:num w:numId="6" w16cid:durableId="887760694">
    <w:abstractNumId w:val="3"/>
  </w:num>
  <w:num w:numId="7" w16cid:durableId="332997068">
    <w:abstractNumId w:val="2"/>
  </w:num>
  <w:num w:numId="8" w16cid:durableId="490214718">
    <w:abstractNumId w:val="1"/>
  </w:num>
  <w:num w:numId="9" w16cid:durableId="63001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CDA"/>
    <w:rsid w:val="005A2A50"/>
    <w:rsid w:val="00AA1D8D"/>
    <w:rsid w:val="00B47730"/>
    <w:rsid w:val="00B903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171A6"/>
  <w14:defaultImageDpi w14:val="300"/>
  <w15:docId w15:val="{546F7B61-F323-485B-A5FD-B79FDC1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皓良 溫</cp:lastModifiedBy>
  <cp:revision>2</cp:revision>
  <dcterms:created xsi:type="dcterms:W3CDTF">2013-12-23T23:15:00Z</dcterms:created>
  <dcterms:modified xsi:type="dcterms:W3CDTF">2025-06-15T02:49:00Z</dcterms:modified>
  <cp:category/>
</cp:coreProperties>
</file>